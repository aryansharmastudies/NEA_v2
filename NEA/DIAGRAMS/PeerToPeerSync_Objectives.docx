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SMART Objectives for Peer-to-Peer Sync System</w:t>
      </w:r>
    </w:p>
    <w:p>
      <w:pPr>
        <w:pStyle w:val="ListBullet"/>
      </w:pPr>
      <w:r>
        <w:rPr>
          <w:sz w:val="22"/>
        </w:rPr>
        <w:t>🔵 Client Objectives</w:t>
      </w:r>
    </w:p>
    <w:p>
      <w:pPr>
        <w:pStyle w:val="ListBullet"/>
      </w:pPr>
      <w:r>
        <w:rPr>
          <w:sz w:val="22"/>
        </w:rPr>
        <w:t>User Authentication and Session Management</w:t>
      </w:r>
    </w:p>
    <w:p>
      <w:pPr>
        <w:pStyle w:val="ListBullet2"/>
      </w:pPr>
      <w:r>
        <w:rPr>
          <w:sz w:val="22"/>
        </w:rPr>
        <w:t>Hash password input using SHA256.</w:t>
      </w:r>
    </w:p>
    <w:p>
      <w:pPr>
        <w:pStyle w:val="ListBullet2"/>
      </w:pPr>
      <w:r>
        <w:rPr>
          <w:sz w:val="22"/>
        </w:rPr>
        <w:t>Convert login form data into JSON dictionary.</w:t>
      </w:r>
    </w:p>
    <w:p>
      <w:pPr>
        <w:pStyle w:val="ListBullet2"/>
      </w:pPr>
      <w:r>
        <w:rPr>
          <w:sz w:val="22"/>
        </w:rPr>
        <w:t>Base64 encode JSON packet for secure transmission.</w:t>
      </w:r>
    </w:p>
    <w:p>
      <w:pPr>
        <w:pStyle w:val="ListBullet2"/>
      </w:pPr>
      <w:r>
        <w:rPr>
          <w:sz w:val="22"/>
        </w:rPr>
        <w:t>Open TCP socket and send login packet to port 8000.</w:t>
      </w:r>
    </w:p>
    <w:p>
      <w:pPr>
        <w:pStyle w:val="ListBullet2"/>
      </w:pPr>
      <w:r>
        <w:rPr>
          <w:sz w:val="22"/>
        </w:rPr>
        <w:t>Receive and decode server response.</w:t>
      </w:r>
    </w:p>
    <w:p>
      <w:pPr>
        <w:pStyle w:val="ListBullet2"/>
      </w:pPr>
      <w:r>
        <w:rPr>
          <w:sz w:val="22"/>
        </w:rPr>
        <w:t>On success, flash status and redirect to dashboard.</w:t>
      </w:r>
    </w:p>
    <w:p>
      <w:pPr>
        <w:pStyle w:val="ListBullet2"/>
      </w:pPr>
      <w:r>
        <w:rPr>
          <w:sz w:val="22"/>
        </w:rPr>
        <w:t>Handle 401 and 404 errors with user alerts.</w:t>
      </w:r>
    </w:p>
    <w:p>
      <w:pPr>
        <w:pStyle w:val="ListBullet"/>
      </w:pPr>
      <w:r>
        <w:rPr>
          <w:sz w:val="22"/>
        </w:rPr>
        <w:t>Device Registration</w:t>
      </w:r>
    </w:p>
    <w:p>
      <w:pPr>
        <w:pStyle w:val="ListBullet2"/>
      </w:pPr>
      <w:r>
        <w:rPr>
          <w:sz w:val="22"/>
        </w:rPr>
        <w:t>Fetch MAC address from client device.</w:t>
      </w:r>
    </w:p>
    <w:p>
      <w:pPr>
        <w:pStyle w:val="ListBullet2"/>
      </w:pPr>
      <w:r>
        <w:rPr>
          <w:sz w:val="22"/>
        </w:rPr>
        <w:t>Send device name, username, and MAC address to server.</w:t>
      </w:r>
    </w:p>
    <w:p>
      <w:pPr>
        <w:pStyle w:val="ListBullet2"/>
      </w:pPr>
      <w:r>
        <w:rPr>
          <w:sz w:val="22"/>
        </w:rPr>
        <w:t>Receive confirmation and store metadata in local DB.</w:t>
      </w:r>
    </w:p>
    <w:p>
      <w:pPr>
        <w:pStyle w:val="ListBullet"/>
      </w:pPr>
      <w:r>
        <w:rPr>
          <w:sz w:val="22"/>
        </w:rPr>
        <w:t>Folder Creation and Sharing</w:t>
      </w:r>
    </w:p>
    <w:p>
      <w:pPr>
        <w:pStyle w:val="ListBullet2"/>
      </w:pPr>
      <w:r>
        <w:rPr>
          <w:sz w:val="22"/>
        </w:rPr>
        <w:t>Generate unique folder ID.</w:t>
      </w:r>
    </w:p>
    <w:p>
      <w:pPr>
        <w:pStyle w:val="ListBullet2"/>
      </w:pPr>
      <w:r>
        <w:rPr>
          <w:sz w:val="22"/>
        </w:rPr>
        <w:t>Create directory using `os.makedirs()`.</w:t>
      </w:r>
    </w:p>
    <w:p>
      <w:pPr>
        <w:pStyle w:val="ListBullet2"/>
      </w:pPr>
      <w:r>
        <w:rPr>
          <w:sz w:val="22"/>
        </w:rPr>
        <w:t>Store metadata in `dir.json` and database.</w:t>
      </w:r>
    </w:p>
    <w:p>
      <w:pPr>
        <w:pStyle w:val="ListBullet2"/>
      </w:pPr>
      <w:r>
        <w:rPr>
          <w:sz w:val="22"/>
        </w:rPr>
        <w:t>Prepare share requests with usernames and device names.</w:t>
      </w:r>
    </w:p>
    <w:p>
      <w:pPr>
        <w:pStyle w:val="ListBullet2"/>
      </w:pPr>
      <w:r>
        <w:rPr>
          <w:sz w:val="22"/>
        </w:rPr>
        <w:t>Send share metadata to server to write to `invites.json`.</w:t>
      </w:r>
    </w:p>
    <w:p>
      <w:pPr>
        <w:pStyle w:val="ListBullet"/>
      </w:pPr>
      <w:r>
        <w:rPr>
          <w:sz w:val="22"/>
        </w:rPr>
        <w:t>Sync Queue and Folder Traversal</w:t>
      </w:r>
    </w:p>
    <w:p>
      <w:pPr>
        <w:pStyle w:val="ListBullet2"/>
      </w:pPr>
      <w:r>
        <w:rPr>
          <w:sz w:val="22"/>
        </w:rPr>
        <w:t>Use stack-based preorder traversal for folder indexing.</w:t>
      </w:r>
    </w:p>
    <w:p>
      <w:pPr>
        <w:pStyle w:val="ListBullet2"/>
      </w:pPr>
      <w:r>
        <w:rPr>
          <w:sz w:val="22"/>
        </w:rPr>
        <w:t>Push file metadata (hash, size, path) to sync queue.</w:t>
      </w:r>
    </w:p>
    <w:p>
      <w:pPr>
        <w:pStyle w:val="ListBullet2"/>
      </w:pPr>
      <w:r>
        <w:rPr>
          <w:sz w:val="22"/>
        </w:rPr>
        <w:t>Persist events in `sync_queue.json` for tracking.</w:t>
      </w:r>
    </w:p>
    <w:p>
      <w:pPr>
        <w:pStyle w:val="ListBullet2"/>
      </w:pPr>
      <w:r>
        <w:rPr>
          <w:sz w:val="22"/>
        </w:rPr>
        <w:t>Update file changes using `watchdog` observers.</w:t>
      </w:r>
    </w:p>
    <w:p>
      <w:pPr>
        <w:pStyle w:val="ListBullet"/>
      </w:pPr>
      <w:r>
        <w:rPr>
          <w:sz w:val="22"/>
        </w:rPr>
        <w:t>SocketIO Real-time Updates</w:t>
      </w:r>
    </w:p>
    <w:p>
      <w:pPr>
        <w:pStyle w:val="ListBullet2"/>
      </w:pPr>
      <w:r>
        <w:rPr>
          <w:sz w:val="22"/>
        </w:rPr>
        <w:t>Emit alerts to frontend via WebSocket.</w:t>
      </w:r>
    </w:p>
    <w:p>
      <w:pPr>
        <w:pStyle w:val="ListBullet2"/>
      </w:pPr>
      <w:r>
        <w:rPr>
          <w:sz w:val="22"/>
        </w:rPr>
        <w:t>Implement `check_sync_status`, `request_folders`, etc.</w:t>
      </w:r>
    </w:p>
    <w:p>
      <w:pPr>
        <w:pStyle w:val="ListBullet2"/>
      </w:pPr>
      <w:r>
        <w:rPr>
          <w:sz w:val="22"/>
        </w:rPr>
        <w:t>Use structured emit/receive patterns.</w:t>
      </w:r>
    </w:p>
    <w:p>
      <w:pPr>
        <w:pStyle w:val="ListBullet"/>
      </w:pPr>
      <w:r>
        <w:rPr>
          <w:sz w:val="22"/>
        </w:rPr>
        <w:t>🔴 Server Objectives</w:t>
      </w:r>
    </w:p>
    <w:p>
      <w:pPr>
        <w:pStyle w:val="ListBullet"/>
      </w:pPr>
      <w:r>
        <w:rPr>
          <w:sz w:val="22"/>
        </w:rPr>
        <w:t>Socket Server Initialization</w:t>
      </w:r>
    </w:p>
    <w:p>
      <w:pPr>
        <w:pStyle w:val="ListBullet2"/>
      </w:pPr>
      <w:r>
        <w:rPr>
          <w:sz w:val="22"/>
        </w:rPr>
        <w:t>Bind TCP socket to port 8000.</w:t>
      </w:r>
    </w:p>
    <w:p>
      <w:pPr>
        <w:pStyle w:val="ListBullet2"/>
      </w:pPr>
      <w:r>
        <w:rPr>
          <w:sz w:val="22"/>
        </w:rPr>
        <w:t>Listen for client messages and accept connections.</w:t>
      </w:r>
    </w:p>
    <w:p>
      <w:pPr>
        <w:pStyle w:val="ListBullet2"/>
      </w:pPr>
      <w:r>
        <w:rPr>
          <w:sz w:val="22"/>
        </w:rPr>
        <w:t>Parse incoming JSON data and dispatch to handler.</w:t>
      </w:r>
    </w:p>
    <w:p>
      <w:pPr>
        <w:pStyle w:val="ListBullet"/>
      </w:pPr>
      <w:r>
        <w:rPr>
          <w:sz w:val="22"/>
        </w:rPr>
        <w:t>Database Management with SQLAlchemy</w:t>
      </w:r>
    </w:p>
    <w:p>
      <w:pPr>
        <w:pStyle w:val="ListBullet2"/>
      </w:pPr>
      <w:r>
        <w:rPr>
          <w:sz w:val="22"/>
        </w:rPr>
        <w:t>Define models: User, Device, Folder, Share, File.</w:t>
      </w:r>
    </w:p>
    <w:p>
      <w:pPr>
        <w:pStyle w:val="ListBullet2"/>
      </w:pPr>
      <w:r>
        <w:rPr>
          <w:sz w:val="22"/>
        </w:rPr>
        <w:t>Use composite primary keys where necessary.</w:t>
      </w:r>
    </w:p>
    <w:p>
      <w:pPr>
        <w:pStyle w:val="ListBullet2"/>
      </w:pPr>
      <w:r>
        <w:rPr>
          <w:sz w:val="22"/>
        </w:rPr>
        <w:t>Commit and rollback sessions using `sessionmaker`.</w:t>
      </w:r>
    </w:p>
    <w:p>
      <w:pPr>
        <w:pStyle w:val="ListBullet"/>
      </w:pPr>
      <w:r>
        <w:rPr>
          <w:sz w:val="22"/>
        </w:rPr>
        <w:t>User and Device Operations</w:t>
      </w:r>
    </w:p>
    <w:p>
      <w:pPr>
        <w:pStyle w:val="ListBullet2"/>
      </w:pPr>
      <w:r>
        <w:rPr>
          <w:sz w:val="22"/>
        </w:rPr>
        <w:t>Create new users if username doesn't exist.</w:t>
      </w:r>
    </w:p>
    <w:p>
      <w:pPr>
        <w:pStyle w:val="ListBullet2"/>
      </w:pPr>
      <w:r>
        <w:rPr>
          <w:sz w:val="22"/>
        </w:rPr>
        <w:t>Check hash on login and respond with status.</w:t>
      </w:r>
    </w:p>
    <w:p>
      <w:pPr>
        <w:pStyle w:val="ListBullet2"/>
      </w:pPr>
      <w:r>
        <w:rPr>
          <w:sz w:val="22"/>
        </w:rPr>
        <w:t>Register devices only if MAC and name are unique.</w:t>
      </w:r>
    </w:p>
    <w:p>
      <w:pPr>
        <w:pStyle w:val="ListBullet"/>
      </w:pPr>
      <w:r>
        <w:rPr>
          <w:sz w:val="22"/>
        </w:rPr>
        <w:t>Folder and Share Management</w:t>
      </w:r>
    </w:p>
    <w:p>
      <w:pPr>
        <w:pStyle w:val="ListBullet2"/>
      </w:pPr>
      <w:r>
        <w:rPr>
          <w:sz w:val="22"/>
        </w:rPr>
        <w:t>Validate folder path using regex for OS compatibility.</w:t>
      </w:r>
    </w:p>
    <w:p>
      <w:pPr>
        <w:pStyle w:val="ListBullet2"/>
      </w:pPr>
      <w:r>
        <w:rPr>
          <w:sz w:val="22"/>
        </w:rPr>
        <w:t>Check for existing folder_id before creation.</w:t>
      </w:r>
    </w:p>
    <w:p>
      <w:pPr>
        <w:pStyle w:val="ListBullet2"/>
      </w:pPr>
      <w:r>
        <w:rPr>
          <w:sz w:val="22"/>
        </w:rPr>
        <w:t>Write share requests into `invites.json`.</w:t>
      </w:r>
    </w:p>
    <w:p>
      <w:pPr>
        <w:pStyle w:val="ListBullet2"/>
      </w:pPr>
      <w:r>
        <w:rPr>
          <w:sz w:val="22"/>
        </w:rPr>
        <w:t>Insert new Folder and Share records in DB.</w:t>
      </w:r>
    </w:p>
    <w:p>
      <w:pPr>
        <w:pStyle w:val="ListBullet"/>
      </w:pPr>
      <w:r>
        <w:rPr>
          <w:sz w:val="22"/>
        </w:rPr>
        <w:t>Event Processing via SyncWorker</w:t>
      </w:r>
    </w:p>
    <w:p>
      <w:pPr>
        <w:pStyle w:val="ListBullet2"/>
      </w:pPr>
      <w:r>
        <w:rPr>
          <w:sz w:val="22"/>
        </w:rPr>
        <w:t>Accept file sync connection on port 9000.</w:t>
      </w:r>
    </w:p>
    <w:p>
      <w:pPr>
        <w:pStyle w:val="ListBullet2"/>
      </w:pPr>
      <w:r>
        <w:rPr>
          <w:sz w:val="22"/>
        </w:rPr>
        <w:t>Use `recv_exact()` to read header and payload.</w:t>
      </w:r>
    </w:p>
    <w:p>
      <w:pPr>
        <w:pStyle w:val="ListBullet2"/>
      </w:pPr>
      <w:r>
        <w:rPr>
          <w:sz w:val="22"/>
        </w:rPr>
        <w:t>Unpack JSON metadata and determine `event_type`.</w:t>
      </w:r>
    </w:p>
    <w:p>
      <w:pPr>
        <w:pStyle w:val="ListBullet"/>
      </w:pPr>
      <w:r>
        <w:rPr>
          <w:sz w:val="22"/>
        </w:rPr>
        <w:t>Handle File Events</w:t>
      </w:r>
    </w:p>
    <w:p>
      <w:pPr>
        <w:pStyle w:val="ListBullet2"/>
      </w:pPr>
      <w:r>
        <w:rPr>
          <w:sz w:val="22"/>
        </w:rPr>
        <w:t>Created</w:t>
      </w:r>
    </w:p>
    <w:p>
      <w:pPr>
        <w:pStyle w:val="ListBullet3"/>
      </w:pPr>
      <w:r>
        <w:rPr>
          <w:sz w:val="22"/>
        </w:rPr>
        <w:t>Dispatch to `CreateDir.apply()` if directory.</w:t>
      </w:r>
    </w:p>
    <w:p>
      <w:pPr>
        <w:pStyle w:val="ListBullet3"/>
      </w:pPr>
      <w:r>
        <w:rPr>
          <w:sz w:val="22"/>
        </w:rPr>
        <w:t>Dispatch to `CreateFile.apply()` if file.</w:t>
      </w:r>
    </w:p>
    <w:p>
      <w:pPr>
        <w:pStyle w:val="ListBullet2"/>
      </w:pPr>
      <w:r>
        <w:rPr>
          <w:sz w:val="22"/>
        </w:rPr>
        <w:t>Modified</w:t>
      </w:r>
    </w:p>
    <w:p>
      <w:pPr>
        <w:pStyle w:val="ListBullet3"/>
      </w:pPr>
      <w:r>
        <w:rPr>
          <w:sz w:val="22"/>
        </w:rPr>
        <w:t>Dispatch to `Modify.apply()` with updated metadata.</w:t>
      </w:r>
    </w:p>
    <w:p>
      <w:pPr>
        <w:pStyle w:val="ListBullet3"/>
      </w:pPr>
      <w:r>
        <w:rPr>
          <w:sz w:val="22"/>
        </w:rPr>
        <w:t>Verify checksum before overwriting existing file.</w:t>
      </w:r>
    </w:p>
    <w:p>
      <w:pPr>
        <w:pStyle w:val="ListBullet2"/>
      </w:pPr>
      <w:r>
        <w:rPr>
          <w:sz w:val="22"/>
        </w:rPr>
        <w:t>Deleted</w:t>
      </w:r>
    </w:p>
    <w:p>
      <w:pPr>
        <w:pStyle w:val="ListBullet3"/>
      </w:pPr>
      <w:r>
        <w:rPr>
          <w:sz w:val="22"/>
        </w:rPr>
        <w:t>Dispatch to `Delete.apply()` to remove files/directories.</w:t>
      </w:r>
    </w:p>
    <w:p>
      <w:pPr>
        <w:pStyle w:val="ListBullet3"/>
      </w:pPr>
      <w:r>
        <w:rPr>
          <w:sz w:val="22"/>
        </w:rPr>
        <w:t>Update database and filesystem accordingly.</w:t>
      </w:r>
    </w:p>
    <w:p>
      <w:pPr>
        <w:pStyle w:val="ListBullet2"/>
      </w:pPr>
      <w:r>
        <w:rPr>
          <w:sz w:val="22"/>
        </w:rPr>
        <w:t>Moved</w:t>
      </w:r>
    </w:p>
    <w:p>
      <w:pPr>
        <w:pStyle w:val="ListBullet3"/>
      </w:pPr>
      <w:r>
        <w:rPr>
          <w:sz w:val="22"/>
        </w:rPr>
        <w:t>Dispatch to `Move.apply()` to update path.</w:t>
      </w:r>
    </w:p>
    <w:p>
      <w:pPr>
        <w:pStyle w:val="ListBullet3"/>
      </w:pPr>
      <w:r>
        <w:rPr>
          <w:sz w:val="22"/>
        </w:rPr>
        <w:t>Ensure `path` is changed in both FS and DB.</w:t>
      </w:r>
    </w:p>
    <w:p>
      <w:pPr>
        <w:pStyle w:val="ListBullet"/>
      </w:pPr>
      <w:r>
        <w:rPr>
          <w:sz w:val="22"/>
        </w:rPr>
        <w:t>File Integrity and Packet Verification</w:t>
      </w:r>
    </w:p>
    <w:p>
      <w:pPr>
        <w:pStyle w:val="ListBullet2"/>
      </w:pPr>
      <w:r>
        <w:rPr>
          <w:sz w:val="22"/>
        </w:rPr>
        <w:t>Base64 decode and hash file blocks with MD5.</w:t>
      </w:r>
    </w:p>
    <w:p>
      <w:pPr>
        <w:pStyle w:val="ListBullet2"/>
      </w:pPr>
      <w:r>
        <w:rPr>
          <w:sz w:val="22"/>
        </w:rPr>
        <w:t>Compare against transmitted checksum.</w:t>
      </w:r>
    </w:p>
    <w:p>
      <w:pPr>
        <w:pStyle w:val="ListBullet2"/>
      </w:pPr>
      <w:r>
        <w:rPr>
          <w:sz w:val="22"/>
        </w:rPr>
        <w:t>Send ACK/ERR based on hash match result.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