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Objectives for Peer-to-Peer File Sync System</w:t>
      </w:r>
    </w:p>
    <w:p>
      <w:pPr>
        <w:pStyle w:val="Heading2"/>
      </w:pPr>
      <w:r>
        <w:t>Client-Side Objectives</w:t>
      </w:r>
    </w:p>
    <w:p>
      <w:pPr>
        <w:pStyle w:val="ListNumber"/>
      </w:pPr>
      <w:r>
        <w:rPr>
          <w:sz w:val="22"/>
        </w:rPr>
        <w:t>Implement user authentication system using POST request and hashed password.</w:t>
      </w:r>
    </w:p>
    <w:p>
      <w:pPr>
        <w:pStyle w:val="ListNumber"/>
      </w:pPr>
      <w:r>
        <w:rPr>
          <w:sz w:val="22"/>
        </w:rPr>
        <w:t>Encode login data as JSON and send it over TCP socket to the server.</w:t>
      </w:r>
    </w:p>
    <w:p>
      <w:pPr>
        <w:pStyle w:val="ListNumber"/>
      </w:pPr>
      <w:r>
        <w:rPr>
          <w:sz w:val="22"/>
        </w:rPr>
        <w:t>Receive login response and update Flask session and flash message accordingly.</w:t>
      </w:r>
    </w:p>
    <w:p>
      <w:pPr>
        <w:pStyle w:val="ListNumber"/>
      </w:pPr>
      <w:r>
        <w:rPr>
          <w:sz w:val="22"/>
        </w:rPr>
        <w:t>Use Flask-SocketIO to send and receive real-time folder and device updates.</w:t>
      </w:r>
    </w:p>
    <w:p>
      <w:pPr>
        <w:pStyle w:val="ListNumber"/>
      </w:pPr>
      <w:r>
        <w:rPr>
          <w:sz w:val="22"/>
        </w:rPr>
        <w:t>Enable client to send IP address and MAC info to server on dashboard load.</w:t>
      </w:r>
    </w:p>
    <w:p>
      <w:pPr>
        <w:pStyle w:val="ListNumber"/>
      </w:pPr>
      <w:r>
        <w:rPr>
          <w:sz w:val="22"/>
        </w:rPr>
        <w:t>Track pending sync queue using folder traversal and MD5 hashing.</w:t>
      </w:r>
    </w:p>
    <w:p>
      <w:pPr>
        <w:pStyle w:val="ListNumber"/>
      </w:pPr>
      <w:r>
        <w:rPr>
          <w:sz w:val="22"/>
        </w:rPr>
        <w:t>Store sync events into a queue and trigger sync only if `sync_active` is set.</w:t>
      </w:r>
    </w:p>
    <w:p>
      <w:pPr>
        <w:pStyle w:val="ListNumber"/>
      </w:pPr>
      <w:r>
        <w:rPr>
          <w:sz w:val="22"/>
        </w:rPr>
        <w:t>Respond to 'accept_share' by creating local folders and updating `dir.json`.</w:t>
      </w:r>
    </w:p>
    <w:p>
      <w:pPr>
        <w:pStyle w:val="ListNumber"/>
      </w:pPr>
      <w:r>
        <w:rPr>
          <w:sz w:val="22"/>
        </w:rPr>
        <w:t>Track folder sync status using file count vs expected count and update UI.</w:t>
      </w:r>
    </w:p>
    <w:p>
      <w:pPr>
        <w:pStyle w:val="ListNumber"/>
      </w:pPr>
      <w:r>
        <w:rPr>
          <w:sz w:val="22"/>
        </w:rPr>
        <w:t>Send add_folder requests with properly expanded user paths and create directory.</w:t>
      </w:r>
    </w:p>
    <w:p>
      <w:pPr>
        <w:pStyle w:val="Heading2"/>
      </w:pPr>
      <w:r>
        <w:t>Server-Side Objectives</w:t>
      </w:r>
    </w:p>
    <w:p>
      <w:pPr>
        <w:pStyle w:val="ListNumber"/>
      </w:pPr>
      <w:r>
        <w:rPr>
          <w:sz w:val="22"/>
        </w:rPr>
        <w:t>Start TCP socket server on port 8000 and listen for incoming client messages.</w:t>
      </w:r>
    </w:p>
    <w:p>
      <w:pPr>
        <w:pStyle w:val="ListNumber"/>
      </w:pPr>
      <w:r>
        <w:rPr>
          <w:sz w:val="22"/>
        </w:rPr>
        <w:t>Handle JSON-encoded login/register requests and return appropriate status codes.</w:t>
      </w:r>
    </w:p>
    <w:p>
      <w:pPr>
        <w:pStyle w:val="ListNumber"/>
      </w:pPr>
      <w:r>
        <w:rPr>
          <w:sz w:val="22"/>
        </w:rPr>
        <w:t>Track and persist device MAC addresses and names per user in SQLAlchemy database.</w:t>
      </w:r>
    </w:p>
    <w:p>
      <w:pPr>
        <w:pStyle w:val="ListNumber"/>
      </w:pPr>
      <w:r>
        <w:rPr>
          <w:sz w:val="22"/>
        </w:rPr>
        <w:t>Store and retrieve users, devices, and folders using ORM mappings and filters.</w:t>
      </w:r>
    </w:p>
    <w:p>
      <w:pPr>
        <w:pStyle w:val="ListNumber"/>
      </w:pPr>
      <w:r>
        <w:rPr>
          <w:sz w:val="22"/>
        </w:rPr>
        <w:t>Process add_folder action, validate directory paths, and format Linux-style paths.</w:t>
      </w:r>
    </w:p>
    <w:p>
      <w:pPr>
        <w:pStyle w:val="ListNumber"/>
      </w:pPr>
      <w:r>
        <w:rPr>
          <w:sz w:val="22"/>
        </w:rPr>
        <w:t>Create folder in file system and store path and folder metadata in DB.</w:t>
      </w:r>
    </w:p>
    <w:p>
      <w:pPr>
        <w:pStyle w:val="ListNumber"/>
      </w:pPr>
      <w:r>
        <w:rPr>
          <w:sz w:val="22"/>
        </w:rPr>
        <w:t>Update invites.json with new share info and send share invitation to users.</w:t>
      </w:r>
    </w:p>
    <w:p>
      <w:pPr>
        <w:pStyle w:val="ListNumber"/>
      </w:pPr>
      <w:r>
        <w:rPr>
          <w:sz w:val="22"/>
        </w:rPr>
        <w:t>Handle file sync on port 9000 with checksum verification and MD5 integrity check.</w:t>
      </w:r>
    </w:p>
    <w:p>
      <w:pPr>
        <w:pStyle w:val="ListNumber"/>
      </w:pPr>
      <w:r>
        <w:rPr>
          <w:sz w:val="22"/>
        </w:rPr>
        <w:t>Dispatch received file metadata to appropriate handler: Create, Modify, Move, or Delete.</w:t>
      </w:r>
    </w:p>
    <w:p>
      <w:pPr>
        <w:pStyle w:val="ListNumber"/>
      </w:pPr>
      <w:r>
        <w:rPr>
          <w:sz w:val="22"/>
        </w:rPr>
        <w:t>Log each event's success or failure with packet retries on checksum mismatch.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